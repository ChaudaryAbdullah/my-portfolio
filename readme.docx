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React Portfolio Showcase</w:t>
      </w:r>
    </w:p>
    <w:p>
      <w:r>
        <w:t>This is a portfolio website built with React. It features a clean, responsive layout with light/dark mode support, an image carousel for each project, and a modal for detailed previews.</w:t>
      </w:r>
    </w:p>
    <w:p>
      <w:pPr>
        <w:pStyle w:val="Heading1"/>
      </w:pPr>
      <w:r>
        <w:t>✨ Features</w:t>
      </w:r>
    </w:p>
    <w:p>
      <w:r>
        <w:br/>
        <w:t>- 🎨 Dark Mode Toggle (with localStorage support)</w:t>
        <w:br/>
        <w:t>- 🖼️ Project cards with multiple images (carousel slider)</w:t>
        <w:br/>
        <w:t>- 🔍 Modal popup with image slider and description</w:t>
        <w:br/>
        <w:t>- 📁 Clean and modular folder structure</w:t>
        <w:br/>
        <w:t>- ✅ Responsive design</w:t>
        <w:br/>
      </w:r>
    </w:p>
    <w:p>
      <w:pPr>
        <w:pStyle w:val="Heading1"/>
      </w:pPr>
      <w:r>
        <w:t>📁 Folder Structure</w:t>
      </w:r>
    </w:p>
    <w:p>
      <w:r>
        <w:br/>
        <w:t>Portfolio/</w:t>
        <w:br/>
        <w:t>├── public/                     # Static assets (optional)</w:t>
        <w:br/>
        <w:t>├── src/</w:t>
        <w:br/>
        <w:t>│   ├── assets/</w:t>
        <w:br/>
        <w:t>│   │   └── files/images/       # All project images</w:t>
        <w:br/>
        <w:t>│   ├── pages/</w:t>
        <w:br/>
        <w:t>│   │   └── Home.jsx            # Main page layout</w:t>
        <w:br/>
        <w:t>│   ├── services/</w:t>
        <w:br/>
        <w:t>│   │   └── ThemeProvider.jsx   # Dark/light mode context</w:t>
        <w:br/>
        <w:t>│   ├── styles/</w:t>
        <w:br/>
        <w:t>│   │   ├── Home.css</w:t>
        <w:br/>
        <w:t>│   │   └── App.css</w:t>
        <w:br/>
        <w:t>│   ├── ProjectCard.jsx         # Carousel project preview</w:t>
        <w:br/>
        <w:t>│   └── ProjectModal.jsx        # Modal for enlarged view</w:t>
        <w:br/>
        <w:t>├── App.jsx                     # App entry</w:t>
        <w:br/>
        <w:t>└── README.md</w:t>
        <w:br/>
      </w:r>
    </w:p>
    <w:p>
      <w:pPr>
        <w:pStyle w:val="Heading1"/>
      </w:pPr>
      <w:r>
        <w:t>🚀 Getting Started</w:t>
      </w:r>
    </w:p>
    <w:p>
      <w:r>
        <w:t>1. Clone the Repo</w:t>
      </w:r>
    </w:p>
    <w:p>
      <w:pPr>
        <w:pStyle w:val="IntenseQuote"/>
      </w:pPr>
      <w:r>
        <w:t>git clone https://github.com/yourusername/portfolio.git</w:t>
        <w:br/>
        <w:t>cd portfolio</w:t>
      </w:r>
    </w:p>
    <w:p>
      <w:r>
        <w:t>2. Install Dependencies</w:t>
      </w:r>
    </w:p>
    <w:p>
      <w:pPr>
        <w:pStyle w:val="IntenseQuote"/>
      </w:pPr>
      <w:r>
        <w:t>npm install</w:t>
      </w:r>
    </w:p>
    <w:p>
      <w:r>
        <w:t>3. Start the Development Server</w:t>
      </w:r>
    </w:p>
    <w:p>
      <w:pPr>
        <w:pStyle w:val="IntenseQuote"/>
      </w:pPr>
      <w:r>
        <w:t>npm run dev   # for Vite</w:t>
        <w:br/>
        <w:t>npm start     # for Create React App</w:t>
      </w:r>
    </w:p>
    <w:p>
      <w:pPr>
        <w:pStyle w:val="Heading1"/>
      </w:pPr>
      <w:r>
        <w:t>📸 Image Setup</w:t>
      </w:r>
    </w:p>
    <w:p>
      <w:r>
        <w:t>Place all your images in:</w:t>
        <w:br/>
        <w:br/>
        <w:t>src/assets/files/images/</w:t>
        <w:br/>
        <w:br/>
        <w:t>Then reference them either by importing:</w:t>
        <w:br/>
        <w:br/>
        <w:t>import gymImage from "../assets/files/images/gym.jpg";</w:t>
        <w:br/>
        <w:br/>
        <w:t>Or dynamically for carousels:</w:t>
        <w:br/>
        <w:br/>
        <w:t>project.images = [</w:t>
        <w:br/>
        <w:t xml:space="preserve">  require("../assets/files/images/gym1.jpg"),</w:t>
        <w:br/>
        <w:t xml:space="preserve">  require("../assets/files/images/gym2.jpg"),</w:t>
        <w:br/>
        <w:t>];</w:t>
        <w:br/>
      </w:r>
    </w:p>
    <w:p>
      <w:pPr>
        <w:pStyle w:val="Heading1"/>
      </w:pPr>
      <w:r>
        <w:t>🌓 Theme Provider</w:t>
      </w:r>
    </w:p>
    <w:p>
      <w:r>
        <w:t>Implemented using React Context API:</w:t>
        <w:br/>
        <w:br/>
        <w:t>- Saves theme mode in localStorage</w:t>
        <w:br/>
        <w:t>- Toggles CSS class on &lt;body&gt; to apply theme</w:t>
        <w:br/>
        <w:t>- Usage:</w:t>
        <w:br/>
        <w:br/>
        <w:t>import { useTheme } from "./services/ThemeProvider";</w:t>
        <w:br/>
        <w:br/>
        <w:t>const { darkMode, toggleTheme } = useTheme();</w:t>
        <w:br/>
      </w:r>
    </w:p>
    <w:p>
      <w:pPr>
        <w:pStyle w:val="Heading1"/>
      </w:pPr>
      <w:r>
        <w:t>💡 Additional Features</w:t>
      </w:r>
    </w:p>
    <w:p>
      <w:r>
        <w:br/>
        <w:t>- Carousel navigation (left/right buttons)</w:t>
        <w:br/>
        <w:t>- Modal overlay stops body scrolling</w:t>
        <w:br/>
        <w:t>- Click outside to close modal</w:t>
        <w:br/>
        <w:t>- Clean separation of concerns</w:t>
        <w:br/>
      </w:r>
    </w:p>
    <w:p>
      <w:pPr>
        <w:pStyle w:val="Heading1"/>
      </w:pPr>
      <w:r>
        <w:t>📷 Screenshots</w:t>
      </w:r>
    </w:p>
    <w:p>
      <w:r>
        <w:br/>
        <w:t>💻 Light Mode</w:t>
        <w:br/>
        <w:t>🌙 Dark Mode</w:t>
        <w:br/>
        <w:br/>
        <w:t>(Note: Screenshots should be included manually or linked to hosted images)</w:t>
        <w:br/>
      </w:r>
    </w:p>
    <w:p>
      <w:pPr>
        <w:pStyle w:val="Heading1"/>
      </w:pPr>
      <w:r>
        <w:t>📦 Build for Production</w:t>
      </w:r>
    </w:p>
    <w:p>
      <w:pPr>
        <w:pStyle w:val="IntenseQuote"/>
      </w:pPr>
      <w:r>
        <w:t>npm run build</w:t>
      </w:r>
    </w:p>
    <w:p>
      <w:pPr>
        <w:pStyle w:val="Heading1"/>
      </w:pPr>
      <w:r>
        <w:t>🔧 Tech Stack</w:t>
      </w:r>
    </w:p>
    <w:p>
      <w:r>
        <w:br/>
        <w:t>- React (Functional Components + Hooks)</w:t>
        <w:br/>
        <w:t>- JavaScript (ES6+)</w:t>
        <w:br/>
        <w:t>- CSS3 (Modular)</w:t>
        <w:br/>
        <w:t>- Vite or Create React App</w:t>
        <w:br/>
        <w:t>- Context API</w:t>
        <w:br/>
      </w:r>
    </w:p>
    <w:p>
      <w:pPr>
        <w:pStyle w:val="Heading1"/>
      </w:pPr>
      <w:r>
        <w:t>🧑‍💻 Author</w:t>
      </w:r>
    </w:p>
    <w:p>
      <w:r>
        <w:t>Abdullah Shakir</w:t>
      </w:r>
    </w:p>
    <w:p>
      <w:pPr>
        <w:pStyle w:val="Heading1"/>
      </w:pPr>
      <w:r>
        <w:t>📄 License</w:t>
      </w:r>
    </w:p>
    <w:p>
      <w:r>
        <w:t>This project is open-source and available under the MIT License.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